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Experienced Resume Template</w:t>
      </w:r>
    </w:p>
    <w:p>
      <w:r>
        <w:t>Name: Your Name</w:t>
      </w:r>
    </w:p>
    <w:p>
      <w:r>
        <w:t>Email: your.email@example.com</w:t>
      </w:r>
    </w:p>
    <w:p>
      <w:r>
        <w:t>Phone: +91-XXXXXXXXXX</w:t>
      </w:r>
    </w:p>
    <w:p>
      <w:r>
        <w:t>Summary: Experienced [Job Title] with [X] years in [Industry]</w:t>
      </w:r>
    </w:p>
    <w:p>
      <w:r>
        <w:t>Work Experience:</w:t>
        <w:br/>
        <w:t>- Role at Company</w:t>
        <w:br/>
        <w:t xml:space="preserve">  Responsibilities...</w:t>
      </w:r>
    </w:p>
    <w:p>
      <w:r>
        <w:t>Education:</w:t>
        <w:br/>
        <w:t>- B.Tech in XYZ</w:t>
        <w:br/>
        <w:t>- Year</w:t>
      </w:r>
    </w:p>
    <w:p>
      <w:r>
        <w:t>Skills:</w:t>
        <w:br/>
        <w:t>- Python, TensorFlow, SQL, Leadership</w:t>
      </w:r>
    </w:p>
    <w:p>
      <w:r>
        <w:t>Certifications:</w:t>
        <w:br/>
        <w:t>- XYZ Certification</w:t>
      </w:r>
    </w:p>
    <w:p>
      <w:r>
        <w:t>Declaration:</w:t>
        <w:br/>
        <w:t>I hereby declare all info is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