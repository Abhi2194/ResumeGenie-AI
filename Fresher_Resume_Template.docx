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Fresher Resume Template</w:t>
      </w:r>
    </w:p>
    <w:p>
      <w:r>
        <w:t>Name: Your Name</w:t>
      </w:r>
    </w:p>
    <w:p>
      <w:r>
        <w:t>Email: your.email@example.com</w:t>
      </w:r>
    </w:p>
    <w:p>
      <w:r>
        <w:t>Phone: +91-XXXXXXXXXX</w:t>
      </w:r>
    </w:p>
    <w:p>
      <w:r>
        <w:t>Objective: Seeking an entry-level position in [Field]</w:t>
      </w:r>
    </w:p>
    <w:p>
      <w:r>
        <w:t>Education:</w:t>
        <w:br/>
        <w:t>- B.Tech in XYZ</w:t>
        <w:br/>
        <w:t>- 2020–2024</w:t>
      </w:r>
    </w:p>
    <w:p>
      <w:r>
        <w:t>Skills:</w:t>
        <w:br/>
        <w:t>- Python, ML, SQL</w:t>
      </w:r>
    </w:p>
    <w:p>
      <w:r>
        <w:t>Projects:</w:t>
        <w:br/>
        <w:t>- Project Name</w:t>
        <w:br/>
        <w:t xml:space="preserve">  Description...</w:t>
      </w:r>
    </w:p>
    <w:p>
      <w:r>
        <w:t>Declaration:</w:t>
        <w:br/>
        <w:t>I hereby declare all info is true.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